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Portfolio – WordPress Projects by Anith V</w:t>
      </w:r>
    </w:p>
    <w:p/>
    <w:p>
      <w:r>
        <w:t>Overview:</w:t>
      </w:r>
    </w:p>
    <w:p>
      <w:r>
        <w:t>WordPress Developer with 5+ years of experience developing and maintaining 30+ WordPress websites. I’ve created over 50 custom landing pages for ad campaigns using core web technologies and managed email branding via Exclaimer for professional signature deployment.</w:t>
      </w:r>
    </w:p>
    <w:p/>
    <w:p>
      <w:r>
        <w:t>Website Projects</w:t>
      </w:r>
    </w:p>
    <w:p/>
    <w:p>
      <w:r>
        <w:t>1. ScreenCheck Saudi (https://screenchecksaudi.com/)</w:t>
      </w:r>
    </w:p>
    <w:p>
      <w:r>
        <w:t>Corporate site for a security solutions provider.</w:t>
      </w:r>
    </w:p>
    <w:p>
      <w:r>
        <w:t>Tools: WordPress, Elementor, Contact Form 7, SEO Plugins, Custom CSS</w:t>
      </w:r>
    </w:p>
    <w:p/>
    <w:p>
      <w:r>
        <w:t>2. WOW RFID (https://wowrfid.com/)</w:t>
      </w:r>
    </w:p>
    <w:p>
      <w:r>
        <w:t>Site for an RFID &amp; IoT solution provider featuring product and service showcases.</w:t>
      </w:r>
    </w:p>
    <w:p>
      <w:r>
        <w:t>Tools: WordPress, Elementor, WPForms, Yoast SEO</w:t>
      </w:r>
    </w:p>
    <w:p/>
    <w:p>
      <w:r>
        <w:t>3. IEP Process Solutions (https://iep-processsolutions.com/)</w:t>
      </w:r>
    </w:p>
    <w:p>
      <w:r>
        <w:t>B2B industrial website for engineering services.</w:t>
      </w:r>
    </w:p>
    <w:p>
      <w:r>
        <w:t>Tools: WordPress, WPBakery, Contact Form 7, Custom Theme</w:t>
      </w:r>
    </w:p>
    <w:p/>
    <w:p>
      <w:r>
        <w:t>4. Auto ID India (https://autoidindia.com/)</w:t>
      </w:r>
    </w:p>
    <w:p>
      <w:r>
        <w:t>Product website for biometric and attendance systems.</w:t>
      </w:r>
    </w:p>
    <w:p>
      <w:r>
        <w:t>Tools: WordPress, Elementor, SEO Tools, Custom Layouts</w:t>
      </w:r>
    </w:p>
    <w:p/>
    <w:p>
      <w:r>
        <w:t>5. Edge In Control (https://edgeincontrol.com/)</w:t>
      </w:r>
    </w:p>
    <w:p>
      <w:r>
        <w:t>Marine solutions website with structured content and responsive layout.</w:t>
      </w:r>
    </w:p>
    <w:p>
      <w:r>
        <w:t>Tools: WordPress, Elementor, Custom CSS, Responsive Theme</w:t>
      </w:r>
    </w:p>
    <w:p/>
    <w:p>
      <w:r>
        <w:t>Additional Experience</w:t>
      </w:r>
    </w:p>
    <w:p/>
    <w:p>
      <w:r>
        <w:t>Landing Pages (50+)</w:t>
      </w:r>
    </w:p>
    <w:p>
      <w:r>
        <w:t>Designed and coded high-converting landing pages for marketing and ad campaigns.</w:t>
      </w:r>
    </w:p>
    <w:p>
      <w:r>
        <w:t>Tools: HTML, CSS, PHP (custom-coded)</w:t>
      </w:r>
    </w:p>
    <w:p/>
    <w:p>
      <w:r>
        <w:t>Email Signatures</w:t>
      </w:r>
    </w:p>
    <w:p>
      <w:r>
        <w:t>Customized and centrally managed email signatures across teams using:</w:t>
      </w:r>
    </w:p>
    <w:p>
      <w:r>
        <w:t>Tool: Exclaimer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